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3CEAA" w14:textId="6DC91EED" w:rsidR="00693F80" w:rsidRPr="006D6DDD" w:rsidRDefault="00000000">
      <w:pPr>
        <w:pStyle w:val="Title"/>
        <w:rPr>
          <w:b/>
          <w:bCs/>
          <w:u w:val="single"/>
        </w:rPr>
      </w:pPr>
      <w:r w:rsidRPr="006D6DDD">
        <w:rPr>
          <w:b/>
          <w:bCs/>
          <w:u w:val="single"/>
        </w:rPr>
        <w:t>Capstone Project Guide:</w:t>
      </w:r>
      <w:r w:rsidR="00E62833" w:rsidRPr="006D6DDD">
        <w:rPr>
          <w:b/>
          <w:bCs/>
          <w:u w:val="single"/>
        </w:rPr>
        <w:t xml:space="preserve"> Python</w:t>
      </w:r>
    </w:p>
    <w:p w14:paraId="2EDC3A4F" w14:textId="77777777" w:rsidR="00693F80" w:rsidRDefault="00000000">
      <w:pPr>
        <w:pStyle w:val="Heading1"/>
      </w:pPr>
      <w:r>
        <w:t>Summary of the Capstone Project Requirements</w:t>
      </w:r>
    </w:p>
    <w:p w14:paraId="51B5A790" w14:textId="41D2F94C" w:rsidR="00693F80" w:rsidRDefault="00E62833">
      <w:r>
        <w:t>Project has two main parts:</w:t>
      </w:r>
      <w:r>
        <w:br/>
      </w:r>
      <w:r>
        <w:br/>
        <w:t>1. **Customer Data Cleanup**</w:t>
      </w:r>
      <w:r>
        <w:br/>
        <w:t xml:space="preserve">   - Take a messy customer list, clean it, and then output the cleaned data in a `.CSV` file.</w:t>
      </w:r>
      <w:r>
        <w:br/>
        <w:t xml:space="preserve">   - Steps include:</w:t>
      </w:r>
      <w:r>
        <w:br/>
        <w:t xml:space="preserve">     - Removing any stray characters from names.</w:t>
      </w:r>
      <w:r>
        <w:br/>
        <w:t xml:space="preserve">     - Formatting phone numbers as `NNN-NNN-NNNN`.</w:t>
      </w:r>
      <w:r>
        <w:br/>
        <w:t xml:space="preserve">     - Handling missing values in the `</w:t>
      </w:r>
      <w:proofErr w:type="spellStart"/>
      <w:r>
        <w:t>sms</w:t>
      </w:r>
      <w:proofErr w:type="spellEnd"/>
      <w:r>
        <w:t>-opt-out` field (a choice based on research or logical assumptions).</w:t>
      </w:r>
      <w:r>
        <w:br/>
      </w:r>
      <w:r>
        <w:br/>
        <w:t>2. **Transaction Data Analysis**</w:t>
      </w:r>
      <w:r>
        <w:br/>
        <w:t xml:space="preserve">   - Analyze a dataset of 2024 transactions to find insights about the business.</w:t>
      </w:r>
      <w:r>
        <w:br/>
        <w:t xml:space="preserve">   - Need following done:</w:t>
      </w:r>
      <w:r>
        <w:br/>
        <w:t xml:space="preserve">     - Load the data into a DataFrame, show the first 10 rows, and get a statistical summary.</w:t>
      </w:r>
      <w:r>
        <w:br/>
        <w:t xml:space="preserve">     - Generate at least three additional insights using aggregation or statistics.</w:t>
      </w:r>
      <w:r>
        <w:br/>
        <w:t xml:space="preserve">     - Create a data visualization, such as a graph or chart, with proper titles and axis labels.</w:t>
      </w:r>
      <w:r>
        <w:br/>
      </w:r>
    </w:p>
    <w:p w14:paraId="40EA285D" w14:textId="77777777" w:rsidR="00693F80" w:rsidRPr="006D6DDD" w:rsidRDefault="00000000">
      <w:pPr>
        <w:pStyle w:val="Heading1"/>
        <w:rPr>
          <w:u w:val="single"/>
        </w:rPr>
      </w:pPr>
      <w:r w:rsidRPr="006D6DDD">
        <w:rPr>
          <w:u w:val="single"/>
        </w:rPr>
        <w:t>Project Deliverables</w:t>
      </w:r>
    </w:p>
    <w:p w14:paraId="721B4495" w14:textId="77777777" w:rsidR="00693F80" w:rsidRDefault="00000000">
      <w:r>
        <w:t>1. **Code and Cleaned Data**: Write a Python program (script or Jupyter Notebook) to clean the customer data.</w:t>
      </w:r>
      <w:r>
        <w:br/>
        <w:t>2. **Data Analysis Notebook**: A Jupyter Notebook with data analysis and visualization of the transactions.</w:t>
      </w:r>
      <w:r>
        <w:br/>
        <w:t>3. **Documentation and Repository**: A well-documented GitHub repository with daily commits and a `README` file.</w:t>
      </w:r>
    </w:p>
    <w:p w14:paraId="1B230F4D" w14:textId="77777777" w:rsidR="00693F80" w:rsidRPr="006D6DDD" w:rsidRDefault="00000000">
      <w:pPr>
        <w:pStyle w:val="Heading1"/>
        <w:rPr>
          <w:b w:val="0"/>
          <w:bCs w:val="0"/>
        </w:rPr>
      </w:pPr>
      <w:r w:rsidRPr="006D6DDD">
        <w:rPr>
          <w:b w:val="0"/>
          <w:bCs w:val="0"/>
        </w:rPr>
        <w:t>Suggested Guide to Complete This Project</w:t>
      </w:r>
    </w:p>
    <w:p w14:paraId="2B0ECA86" w14:textId="77777777" w:rsidR="00693F80" w:rsidRPr="006D6DDD" w:rsidRDefault="00000000">
      <w:pPr>
        <w:pStyle w:val="Heading2"/>
        <w:rPr>
          <w:u w:val="single"/>
        </w:rPr>
      </w:pPr>
      <w:r w:rsidRPr="006D6DDD">
        <w:rPr>
          <w:u w:val="single"/>
        </w:rPr>
        <w:t>Part 1: Customer Data Cleanup</w:t>
      </w:r>
    </w:p>
    <w:p w14:paraId="717C5071" w14:textId="77777777" w:rsidR="00693F80" w:rsidRDefault="00000000">
      <w:r>
        <w:t>1. **Examine the Data**</w:t>
      </w:r>
      <w:r>
        <w:br/>
        <w:t xml:space="preserve">   - Load the customer data into a DataFrame using `pandas`.</w:t>
      </w:r>
      <w:r>
        <w:br/>
        <w:t xml:space="preserve">   - Review the data to understand what kind of cleaning is needed.</w:t>
      </w:r>
      <w:r>
        <w:br/>
      </w:r>
      <w:r>
        <w:br/>
        <w:t>2. **Cleaning Steps**</w:t>
      </w:r>
      <w:r>
        <w:br/>
      </w:r>
      <w:r>
        <w:br/>
        <w:t xml:space="preserve">   **Step-by-Step Instructions:**</w:t>
      </w:r>
      <w:r>
        <w:br/>
      </w:r>
      <w:r>
        <w:lastRenderedPageBreak/>
        <w:t xml:space="preserve">   - **Names**: Use regex to keep only letters, hyphens, and periods.</w:t>
      </w:r>
      <w:r>
        <w:br/>
        <w:t xml:space="preserve">     ```python</w:t>
      </w:r>
      <w:r>
        <w:br/>
        <w:t xml:space="preserve">     df['name'] = df['name'].str.replace(r"[^a-zA-Z\.\- ]", "", regex=True)</w:t>
      </w:r>
      <w:r>
        <w:br/>
        <w:t xml:space="preserve">     ```</w:t>
      </w:r>
      <w:r>
        <w:br/>
        <w:t xml:space="preserve">   - **Phone Numbers**: Ensure each number follows the `NNN-NNN-NNNN` format. Use a function to format and correct phone numbers.</w:t>
      </w:r>
      <w:r>
        <w:br/>
        <w:t xml:space="preserve">     ```python</w:t>
      </w:r>
      <w:r>
        <w:br/>
        <w:t xml:space="preserve">     def format_phone(phone):</w:t>
      </w:r>
      <w:r>
        <w:br/>
        <w:t xml:space="preserve">         # Apply phone formatting here</w:t>
      </w:r>
      <w:r>
        <w:br/>
        <w:t xml:space="preserve">         return formatted_phone</w:t>
      </w:r>
      <w:r>
        <w:br/>
        <w:t xml:space="preserve">     df['phone'] = df['phone'].apply(format_phone)</w:t>
      </w:r>
      <w:r>
        <w:br/>
        <w:t xml:space="preserve">     ```</w:t>
      </w:r>
      <w:r>
        <w:br/>
        <w:t xml:space="preserve">   - **`sms-opt-out` Field**: Decide how to handle blanks based on research or a logical assumption (e.g., assume blanks mean opt-out).</w:t>
      </w:r>
      <w:r>
        <w:br/>
      </w:r>
      <w:r>
        <w:br/>
        <w:t>3. **Export the Cleaned Data**</w:t>
      </w:r>
      <w:r>
        <w:br/>
        <w:t xml:space="preserve">   - Save the cleaned DataFrame as a `.CSV` file.</w:t>
      </w:r>
      <w:r>
        <w:br/>
        <w:t xml:space="preserve">   - Confirm it saved correctly by loading and printing the first few rows.</w:t>
      </w:r>
      <w:r>
        <w:br/>
      </w:r>
      <w:r>
        <w:br/>
        <w:t>4. **Document the Process**</w:t>
      </w:r>
      <w:r>
        <w:br/>
        <w:t xml:space="preserve">   - Add comments to each step in your code explaining what it does.</w:t>
      </w:r>
      <w:r>
        <w:br/>
        <w:t xml:space="preserve">   - Add commit messages like “Cleaned name field” or “Formatted phone numbers” to your GitHub repository.</w:t>
      </w:r>
    </w:p>
    <w:p w14:paraId="4926F01E" w14:textId="77777777" w:rsidR="00693F80" w:rsidRPr="006D6DDD" w:rsidRDefault="00000000">
      <w:pPr>
        <w:pStyle w:val="Heading2"/>
        <w:rPr>
          <w:u w:val="single"/>
        </w:rPr>
      </w:pPr>
      <w:r w:rsidRPr="006D6DDD">
        <w:rPr>
          <w:u w:val="single"/>
        </w:rPr>
        <w:t>Part 2: Transaction Data Analysis</w:t>
      </w:r>
    </w:p>
    <w:p w14:paraId="75D68C7B" w14:textId="192EA537" w:rsidR="00693F80" w:rsidRDefault="00000000">
      <w:r>
        <w:t>1. **Initial Setup**</w:t>
      </w:r>
      <w:r>
        <w:br/>
        <w:t xml:space="preserve">   - Load the transaction data into a new DataFrame in a Jupyter Notebook.</w:t>
      </w:r>
      <w:r>
        <w:br/>
        <w:t xml:space="preserve">   - Display the first 10 rows and use </w:t>
      </w:r>
      <w:proofErr w:type="gramStart"/>
      <w:r>
        <w:t>`.describe</w:t>
      </w:r>
      <w:proofErr w:type="gramEnd"/>
      <w:r>
        <w:t>()` to get a basic summary.</w:t>
      </w:r>
      <w:r>
        <w:br/>
      </w:r>
      <w:r>
        <w:br/>
        <w:t>2. **Generate Insights**</w:t>
      </w:r>
      <w:r>
        <w:br/>
        <w:t xml:space="preserve">   - Use `groupby()`, `sum()`, or `mean()` to analyze sales performance by different metrics like product category, month, or region.</w:t>
      </w:r>
      <w:r>
        <w:br/>
        <w:t xml:space="preserve">   - Examples of insights:</w:t>
      </w:r>
      <w:r>
        <w:br/>
        <w:t xml:space="preserve">     - Total sales per month</w:t>
      </w:r>
      <w:r>
        <w:br/>
        <w:t xml:space="preserve">     - Average sale amount by category</w:t>
      </w:r>
      <w:r>
        <w:br/>
        <w:t xml:space="preserve">     - Most popular product types</w:t>
      </w:r>
      <w:r>
        <w:br/>
        <w:t xml:space="preserve">   - Document each insight with Markdown text.</w:t>
      </w:r>
      <w:r>
        <w:br/>
      </w:r>
      <w:r>
        <w:br/>
        <w:t>3. **Create a Plot**</w:t>
      </w:r>
      <w:r>
        <w:br/>
        <w:t xml:space="preserve">   - Use `Matplotlib` or `Seaborn` to visualize one or more of these insights.</w:t>
      </w:r>
      <w:r>
        <w:br/>
        <w:t xml:space="preserve">   - Ensure that your plot has a title and labeled axes.</w:t>
      </w:r>
      <w:r>
        <w:br/>
      </w:r>
      <w:r>
        <w:br/>
        <w:t>4. **Document and Save**</w:t>
      </w:r>
      <w:r>
        <w:br/>
      </w:r>
      <w:r>
        <w:lastRenderedPageBreak/>
        <w:t xml:space="preserve">   - Add Markdown cells to explain each part </w:t>
      </w:r>
      <w:proofErr w:type="gramStart"/>
      <w:r>
        <w:t>of  analysis</w:t>
      </w:r>
      <w:proofErr w:type="gramEnd"/>
      <w:r>
        <w:t>.</w:t>
      </w:r>
      <w:r>
        <w:br/>
        <w:t xml:space="preserve">   - Once the analysis is complete, save notebook and make regular commits.</w:t>
      </w:r>
    </w:p>
    <w:p w14:paraId="42D845DE" w14:textId="77777777" w:rsidR="00693F80" w:rsidRPr="006D6DDD" w:rsidRDefault="00000000">
      <w:pPr>
        <w:pStyle w:val="Heading2"/>
        <w:rPr>
          <w:b w:val="0"/>
          <w:bCs w:val="0"/>
        </w:rPr>
      </w:pPr>
      <w:r w:rsidRPr="006D6DDD">
        <w:rPr>
          <w:b w:val="0"/>
          <w:bCs w:val="0"/>
        </w:rPr>
        <w:t>Optional Add-ons</w:t>
      </w:r>
    </w:p>
    <w:p w14:paraId="7DFD20CC" w14:textId="6C48646A" w:rsidR="00693F80" w:rsidRDefault="00000000">
      <w:r>
        <w:t>1. **Combine Customer and Transaction Data**: Merge the datasets to analyze customer purchasing behavior.</w:t>
      </w:r>
      <w:r>
        <w:br/>
        <w:t>2. **Customer Data Patterns**: Try</w:t>
      </w:r>
      <w:r w:rsidR="00E62833">
        <w:t>ing</w:t>
      </w:r>
      <w:r>
        <w:t xml:space="preserve"> finding patterns, such as area codes for geographic insights, which could guide future marketing.</w:t>
      </w:r>
    </w:p>
    <w:p w14:paraId="72E0396D" w14:textId="77777777" w:rsidR="00693F80" w:rsidRPr="006D6DDD" w:rsidRDefault="00000000">
      <w:pPr>
        <w:pStyle w:val="Heading1"/>
        <w:rPr>
          <w:u w:val="single"/>
        </w:rPr>
      </w:pPr>
      <w:r w:rsidRPr="006D6DDD">
        <w:rPr>
          <w:u w:val="single"/>
        </w:rPr>
        <w:t>Presentation Tips</w:t>
      </w:r>
    </w:p>
    <w:p w14:paraId="1F080C9A" w14:textId="5181F94B" w:rsidR="00693F80" w:rsidRDefault="00000000">
      <w:r>
        <w:t>- **Practice**: Do a quick run-through to stay within the 10-minute limit.</w:t>
      </w:r>
      <w:r>
        <w:br/>
        <w:t>- **Prepare Notes**: Use notes to keep your presentation organized.</w:t>
      </w:r>
      <w:r>
        <w:br/>
        <w:t xml:space="preserve">- **Share Insights**: Emphasize what </w:t>
      </w:r>
      <w:r w:rsidR="00E62833">
        <w:t xml:space="preserve">was </w:t>
      </w:r>
      <w:r>
        <w:t xml:space="preserve">learned from the data and </w:t>
      </w:r>
      <w:r w:rsidR="00E62833">
        <w:t xml:space="preserve">share </w:t>
      </w:r>
      <w:r>
        <w:t>any interesting patterns found.</w:t>
      </w:r>
    </w:p>
    <w:sectPr w:rsidR="00693F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4846796">
    <w:abstractNumId w:val="8"/>
  </w:num>
  <w:num w:numId="2" w16cid:durableId="2122718798">
    <w:abstractNumId w:val="6"/>
  </w:num>
  <w:num w:numId="3" w16cid:durableId="315257414">
    <w:abstractNumId w:val="5"/>
  </w:num>
  <w:num w:numId="4" w16cid:durableId="1333292571">
    <w:abstractNumId w:val="4"/>
  </w:num>
  <w:num w:numId="5" w16cid:durableId="669987381">
    <w:abstractNumId w:val="7"/>
  </w:num>
  <w:num w:numId="6" w16cid:durableId="1781337558">
    <w:abstractNumId w:val="3"/>
  </w:num>
  <w:num w:numId="7" w16cid:durableId="1543513616">
    <w:abstractNumId w:val="2"/>
  </w:num>
  <w:num w:numId="8" w16cid:durableId="1812550559">
    <w:abstractNumId w:val="1"/>
  </w:num>
  <w:num w:numId="9" w16cid:durableId="107119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F80"/>
    <w:rsid w:val="006D6DDD"/>
    <w:rsid w:val="009A1198"/>
    <w:rsid w:val="00A77D94"/>
    <w:rsid w:val="00AA1D8D"/>
    <w:rsid w:val="00B47730"/>
    <w:rsid w:val="00CB0664"/>
    <w:rsid w:val="00E628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A885C"/>
  <w14:defaultImageDpi w14:val="300"/>
  <w15:docId w15:val="{08D50EA5-AE65-4846-B02A-2C7D2AA5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Zaidi</cp:lastModifiedBy>
  <cp:revision>4</cp:revision>
  <dcterms:created xsi:type="dcterms:W3CDTF">2013-12-23T23:15:00Z</dcterms:created>
  <dcterms:modified xsi:type="dcterms:W3CDTF">2024-11-13T05:58:00Z</dcterms:modified>
  <cp:category/>
</cp:coreProperties>
</file>